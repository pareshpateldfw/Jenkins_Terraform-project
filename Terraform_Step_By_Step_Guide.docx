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Guide to Launch Terraform Project</w:t>
      </w:r>
    </w:p>
    <w:p>
      <w:pPr>
        <w:pStyle w:val="Heading2"/>
      </w:pPr>
      <w:r>
        <w:t>Prerequisites</w:t>
      </w:r>
    </w:p>
    <w:p>
      <w:r>
        <w:t xml:space="preserve">1. Install Terraform: Ensure you have Terraform installed on your local machine. You can download it from the </w:t>
      </w:r>
    </w:p>
    <w:p>
      <w:r>
        <w:t xml:space="preserve">2. AWS CLI: Install and configure the AWS CLI with the necessary credentials. Follow the </w:t>
      </w:r>
    </w:p>
    <w:p>
      <w:pPr>
        <w:pStyle w:val="Heading2"/>
      </w:pPr>
      <w:r>
        <w:t>Step 1: Unzip the Project</w:t>
      </w:r>
    </w:p>
    <w:p>
      <w:r>
        <w:t>Unzip the terraform_project.zip file to your desired location.</w:t>
      </w:r>
    </w:p>
    <w:p>
      <w:r>
        <w:t>```bash</w:t>
        <w:br/>
        <w:t>unzip terraform_project.zip -d terraform-project</w:t>
        <w:br/>
        <w:t>cd terraform-project</w:t>
        <w:br/>
        <w:t>```</w:t>
      </w:r>
    </w:p>
    <w:p>
      <w:pPr>
        <w:pStyle w:val="Heading2"/>
      </w:pPr>
      <w:r>
        <w:t>Step 2: Initialize the Environment</w:t>
      </w:r>
    </w:p>
    <w:p>
      <w:r>
        <w:t>Navigate to the environment directory you want to deploy (e.g., dev).</w:t>
      </w:r>
    </w:p>
    <w:p>
      <w:r>
        <w:t>```bash</w:t>
        <w:br/>
        <w:t>cd envs/dev</w:t>
        <w:br/>
        <w:t>```</w:t>
      </w:r>
    </w:p>
    <w:p>
      <w:r>
        <w:t>Initialize the Terraform workspace. This command initializes the backend and installs necessary plugins.</w:t>
      </w:r>
    </w:p>
    <w:p>
      <w:r>
        <w:t>```bash</w:t>
        <w:br/>
        <w:t>terraform init</w:t>
        <w:br/>
        <w:t>```</w:t>
      </w:r>
    </w:p>
    <w:p>
      <w:pPr>
        <w:pStyle w:val="Heading2"/>
      </w:pPr>
      <w:r>
        <w:t>Step 3: Review the Configuration</w:t>
      </w:r>
    </w:p>
    <w:p>
      <w:r>
        <w:t>It's good practice to review the Terraform configuration before applying it.</w:t>
      </w:r>
    </w:p>
    <w:p>
      <w:r>
        <w:t>```bash</w:t>
        <w:br/>
        <w:t>terraform plan</w:t>
        <w:br/>
        <w:t>```</w:t>
      </w:r>
    </w:p>
    <w:p>
      <w:r>
        <w:t>This command will show you what changes Terraform will make to your infrastructure.</w:t>
      </w:r>
    </w:p>
    <w:p>
      <w:pPr>
        <w:pStyle w:val="Heading2"/>
      </w:pPr>
      <w:r>
        <w:t>Step 4: Apply the Configuration</w:t>
      </w:r>
    </w:p>
    <w:p>
      <w:r>
        <w:t>Apply the Terraform configuration to create the infrastructure. This command will create the resources defined in your Terraform files.</w:t>
      </w:r>
    </w:p>
    <w:p>
      <w:r>
        <w:t>```bash</w:t>
        <w:br/>
        <w:t>terraform apply</w:t>
        <w:br/>
        <w:t>```</w:t>
      </w:r>
    </w:p>
    <w:p>
      <w:r>
        <w:t>You will be prompted to confirm before applying the changes. Type `yes` and press Enter.</w:t>
      </w:r>
    </w:p>
    <w:p>
      <w:pPr>
        <w:pStyle w:val="Heading2"/>
      </w:pPr>
      <w:r>
        <w:t>Step 5: Verify the Deployment</w:t>
      </w:r>
    </w:p>
    <w:p>
      <w:r>
        <w:t>After the apply command completes, you can verify the deployment.</w:t>
      </w:r>
    </w:p>
    <w:p>
      <w:r>
        <w:t>1. AWS Console: Log in to the AWS Management Console and navigate to the relevant services (e.g., EC2) to see the resources created.</w:t>
      </w:r>
    </w:p>
    <w:p>
      <w:r>
        <w:t>2. Terraform Outputs: If there are any output variables defined, Terraform will display them after the apply command completes.</w:t>
      </w:r>
    </w:p>
    <w:p>
      <w:pPr>
        <w:pStyle w:val="Heading2"/>
      </w:pPr>
      <w:r>
        <w:t>Step 6: Manage Your Infrastructure</w:t>
      </w:r>
    </w:p>
    <w:p>
      <w:r>
        <w:t>To make changes to your infrastructure, update the Terraform files and run the `terraform plan` and `terraform apply` commands again.</w:t>
      </w:r>
    </w:p>
    <w:p>
      <w:r>
        <w:t>To destroy the infrastructure when you no longer need it, run:</w:t>
      </w:r>
    </w:p>
    <w:p>
      <w:r>
        <w:t>```bash</w:t>
        <w:br/>
        <w:t>terraform destroy</w:t>
        <w:br/>
        <w:t>```</w:t>
      </w:r>
    </w:p>
    <w:p>
      <w:r>
        <w:t>This will remove all resources defined in your Terraform files for the current environment.</w:t>
      </w:r>
    </w:p>
    <w:p>
      <w:pPr>
        <w:pStyle w:val="Heading2"/>
      </w:pPr>
      <w:r>
        <w:t>Example Commands for Stage and Prod Environments</w:t>
      </w:r>
    </w:p>
    <w:p>
      <w:r>
        <w:t>To deploy the stage environment, repeat steps 2 to 6 in the `envs/stage` directory.</w:t>
      </w:r>
    </w:p>
    <w:p>
      <w:r>
        <w:t>```bash</w:t>
        <w:br/>
        <w:t>cd ../stage</w:t>
        <w:br/>
        <w:t>terraform init</w:t>
        <w:br/>
        <w:t>terraform plan</w:t>
        <w:br/>
        <w:t>terraform apply</w:t>
        <w:br/>
        <w:t>```</w:t>
      </w:r>
    </w:p>
    <w:p>
      <w:r>
        <w:t>To deploy the prod environment, repeat steps 2 to 6 in the `envs/prod` directory.</w:t>
      </w:r>
    </w:p>
    <w:p>
      <w:r>
        <w:t>```bash</w:t>
        <w:br/>
        <w:t>cd ../prod</w:t>
        <w:br/>
        <w:t>terraform init</w:t>
        <w:br/>
        <w:t>terraform plan</w:t>
        <w:br/>
        <w:t>terraform apply</w:t>
        <w:br/>
        <w:t>```</w:t>
      </w:r>
    </w:p>
    <w:p>
      <w:pPr>
        <w:pStyle w:val="Heading2"/>
      </w:pPr>
      <w:r>
        <w:t>Summary</w:t>
      </w:r>
    </w:p>
    <w:p>
      <w:r>
        <w:t>1. Unzip the project and navigate to the desired environment directory.</w:t>
      </w:r>
    </w:p>
    <w:p>
      <w:r>
        <w:t>2. Initialize Terraform using `terraform init`.</w:t>
      </w:r>
    </w:p>
    <w:p>
      <w:r>
        <w:t>3. Review the plan using `terraform plan`.</w:t>
      </w:r>
    </w:p>
    <w:p>
      <w:r>
        <w:t>4. Apply the configuration using `terraform apply`.</w:t>
      </w:r>
    </w:p>
    <w:p>
      <w:r>
        <w:t>5. Verify the deployment.</w:t>
      </w:r>
    </w:p>
    <w:p>
      <w:r>
        <w:t>6. Manage infrastructure updates or destroy it when no longer needed.</w:t>
      </w:r>
    </w:p>
    <w:p>
      <w:r>
        <w:t>This approach ensures that each environment (Dev, Stage, Prod) is isolated and managed independently, adhering to best practices for infrastructure as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